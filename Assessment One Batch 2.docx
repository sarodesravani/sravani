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</w:rPr>
        <w:t xml:space="preserve">Assessment 1                                                  Total Marks 100 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</w:t>
      </w:r>
      <w:r>
        <w:tab/>
      </w:r>
      <w:r>
        <w:rPr>
          <w:b/>
          <w:bCs/>
        </w:rPr>
        <w:t>Time: 30 mins</w:t>
      </w:r>
    </w:p>
    <w:p>
      <w:pPr>
        <w:jc w:val="center"/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 xml:space="preserve">Data Types </w:t>
      </w:r>
    </w:p>
    <w:p>
      <w:pPr>
        <w:pStyle w:val="4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Which of the following are immutable?</w:t>
      </w:r>
    </w:p>
    <w:p>
      <w:pPr>
        <w:pStyle w:val="4"/>
        <w:numPr>
          <w:ilvl w:val="0"/>
          <w:numId w:val="2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String </w:t>
      </w:r>
    </w:p>
    <w:p>
      <w:pPr>
        <w:pStyle w:val="4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Tuple</w:t>
      </w:r>
    </w:p>
    <w:p>
      <w:pPr>
        <w:pStyle w:val="4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Dictionary</w:t>
      </w:r>
    </w:p>
    <w:p>
      <w:pPr>
        <w:pStyle w:val="4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List </w:t>
      </w:r>
    </w:p>
    <w:p>
      <w:pPr>
        <w:pStyle w:val="4"/>
        <w:numPr>
          <w:numId w:val="0"/>
        </w:numPr>
        <w:ind w:left="360" w:leftChars="0"/>
        <w:jc w:val="left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Ans:option 1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2. Which of the following are True ?</w:t>
      </w:r>
    </w:p>
    <w:p>
      <w:pPr>
        <w:pStyle w:val="4"/>
        <w:numPr>
          <w:ilvl w:val="0"/>
          <w:numId w:val="3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Tuples are immutable</w:t>
      </w:r>
    </w:p>
    <w:p>
      <w:pPr>
        <w:pStyle w:val="4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Dict keys are immutable</w:t>
      </w:r>
    </w:p>
    <w:p>
      <w:pPr>
        <w:pStyle w:val="4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Set keys are immutable</w:t>
      </w:r>
    </w:p>
    <w:p>
      <w:pPr>
        <w:pStyle w:val="4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Dict keys are unique </w:t>
      </w:r>
    </w:p>
    <w:p>
      <w:pPr>
        <w:pStyle w:val="4"/>
        <w:numPr>
          <w:numId w:val="0"/>
        </w:numPr>
        <w:ind w:left="360" w:leftChars="0"/>
        <w:jc w:val="left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1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3.  Can we add an element into a list present inside a tuple? </w:t>
      </w:r>
    </w:p>
    <w:p>
      <w:pPr>
        <w:pStyle w:val="4"/>
        <w:numPr>
          <w:ilvl w:val="0"/>
          <w:numId w:val="4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pStyle w:val="4"/>
        <w:numPr>
          <w:numId w:val="0"/>
        </w:numPr>
        <w:ind w:left="360" w:leftChars="0"/>
        <w:jc w:val="left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1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4.  Dictionaries and sets can be sliced </w:t>
      </w:r>
    </w:p>
    <w:p>
      <w:pPr>
        <w:pStyle w:val="4"/>
        <w:numPr>
          <w:ilvl w:val="0"/>
          <w:numId w:val="4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pStyle w:val="4"/>
        <w:numPr>
          <w:numId w:val="0"/>
        </w:numPr>
        <w:ind w:left="360" w:leftChars="0"/>
        <w:jc w:val="left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2</w:t>
      </w:r>
    </w:p>
    <w:p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5. What will be the output of the following code?</w:t>
      </w:r>
      <w:bookmarkStart w:id="0" w:name="_GoBack"/>
      <w:bookmarkEnd w:id="0"/>
    </w:p>
    <w:p>
      <w:pPr>
        <w:ind w:firstLine="720"/>
        <w:jc w:val="both"/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 = 1,2,3,4</w:t>
      </w:r>
    </w:p>
    <w:p>
      <w:pPr>
        <w:ind w:firstLine="720"/>
        <w:jc w:val="both"/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print('{}'.format(len(a)),end='\t')</w:t>
      </w:r>
    </w:p>
    <w:p>
      <w:pPr>
        <w:ind w:firstLine="720"/>
        <w:jc w:val="both"/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print(bool(0))</w:t>
      </w:r>
    </w:p>
    <w:p>
      <w:pPr>
        <w:pStyle w:val="4"/>
        <w:numPr>
          <w:ilvl w:val="1"/>
          <w:numId w:val="5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True</w:t>
      </w:r>
    </w:p>
    <w:p>
      <w:pPr>
        <w:pStyle w:val="4"/>
        <w:numPr>
          <w:ilvl w:val="1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4        1</w:t>
      </w:r>
    </w:p>
    <w:p>
      <w:pPr>
        <w:pStyle w:val="4"/>
        <w:numPr>
          <w:ilvl w:val="1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        False</w:t>
      </w:r>
    </w:p>
    <w:p>
      <w:pPr>
        <w:pStyle w:val="4"/>
        <w:numPr>
          <w:ilvl w:val="1"/>
          <w:numId w:val="5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None of these</w:t>
      </w:r>
    </w:p>
    <w:p>
      <w:pPr>
        <w:pStyle w:val="4"/>
        <w:numPr>
          <w:numId w:val="0"/>
        </w:numPr>
        <w:ind w:left="1080" w:leftChars="0"/>
        <w:jc w:val="both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3</w:t>
      </w:r>
    </w:p>
    <w:p>
      <w:pPr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6.   Can we convert a list to a tuple and a tuple to a list </w:t>
      </w:r>
    </w:p>
    <w:p>
      <w:pPr>
        <w:pStyle w:val="4"/>
        <w:numPr>
          <w:ilvl w:val="0"/>
          <w:numId w:val="6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Yes</w:t>
      </w:r>
    </w:p>
    <w:p>
      <w:pPr>
        <w:pStyle w:val="4"/>
        <w:numPr>
          <w:ilvl w:val="0"/>
          <w:numId w:val="6"/>
        </w:numPr>
        <w:jc w:val="both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</w:t>
      </w:r>
    </w:p>
    <w:p>
      <w:pPr>
        <w:pStyle w:val="4"/>
        <w:numPr>
          <w:numId w:val="0"/>
        </w:numPr>
        <w:ind w:left="360" w:leftChars="0"/>
        <w:jc w:val="both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1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Operators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7. type(“rahul”) == type(1) is </w:t>
      </w:r>
    </w:p>
    <w:p>
      <w:pPr>
        <w:pStyle w:val="4"/>
        <w:numPr>
          <w:ilvl w:val="0"/>
          <w:numId w:val="7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True</w:t>
      </w:r>
    </w:p>
    <w:p>
      <w:pPr>
        <w:pStyle w:val="4"/>
        <w:numPr>
          <w:ilvl w:val="0"/>
          <w:numId w:val="7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False</w:t>
      </w:r>
    </w:p>
    <w:p>
      <w:pPr>
        <w:ind w:left="0"/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2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8. Guess the output “Rahul”[::-1]</w:t>
      </w:r>
    </w:p>
    <w:p>
      <w:pPr>
        <w:pStyle w:val="4"/>
        <w:numPr>
          <w:ilvl w:val="0"/>
          <w:numId w:val="8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‘Rahul’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‘rahul’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‘luhar’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‘l’</w:t>
      </w:r>
    </w:p>
    <w:p>
      <w:pPr>
        <w:pStyle w:val="4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None</w:t>
      </w:r>
    </w:p>
    <w:p>
      <w:pPr>
        <w:pStyle w:val="4"/>
        <w:numPr>
          <w:numId w:val="0"/>
        </w:numPr>
        <w:ind w:left="360" w:leftChars="0"/>
        <w:jc w:val="left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3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9.  “away”.__getitem__(0) will return </w:t>
      </w:r>
    </w:p>
    <w:p>
      <w:pPr>
        <w:pStyle w:val="4"/>
        <w:numPr>
          <w:ilvl w:val="0"/>
          <w:numId w:val="9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‘a’</w:t>
      </w:r>
    </w:p>
    <w:p>
      <w:pPr>
        <w:pStyle w:val="4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IndexError</w:t>
      </w:r>
    </w:p>
    <w:p>
      <w:pPr>
        <w:pStyle w:val="4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‘aw'</w:t>
      </w:r>
    </w:p>
    <w:p>
      <w:pPr>
        <w:pStyle w:val="4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SyntaxError</w:t>
      </w:r>
    </w:p>
    <w:p>
      <w:pPr>
        <w:pStyle w:val="4"/>
        <w:numPr>
          <w:numId w:val="0"/>
        </w:numPr>
        <w:ind w:left="360" w:leftChars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1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10. my_list=[1,2,3,4,5]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for item in my_list: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print(item)</w:t>
      </w:r>
    </w:p>
    <w:p>
      <w:pPr>
        <w:jc w:val="left"/>
      </w:pPr>
    </w:p>
    <w:p>
      <w:pPr>
        <w:pStyle w:val="4"/>
        <w:numPr>
          <w:ilvl w:val="0"/>
          <w:numId w:val="10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2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3</w:t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4</w:t>
      </w:r>
      <w:r>
        <w:tab/>
      </w:r>
    </w:p>
    <w:p>
      <w:pPr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5</w:t>
      </w:r>
    </w:p>
    <w:p>
      <w:pPr>
        <w:pStyle w:val="4"/>
        <w:numPr>
          <w:ilvl w:val="0"/>
          <w:numId w:val="11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1 2 3 4 5</w:t>
      </w:r>
    </w:p>
    <w:p>
      <w:pPr>
        <w:pStyle w:val="4"/>
        <w:numPr>
          <w:ilvl w:val="0"/>
          <w:numId w:val="11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Unsupported type operand(s)</w:t>
      </w:r>
    </w:p>
    <w:p>
      <w:pPr>
        <w:pStyle w:val="4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SyntaxError</w:t>
      </w:r>
    </w:p>
    <w:p>
      <w:pPr>
        <w:pStyle w:val="4"/>
        <w:numPr>
          <w:numId w:val="0"/>
        </w:numPr>
        <w:ind w:left="360" w:leftChars="0"/>
        <w:jc w:val="left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1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numPr>
          <w:ilvl w:val="0"/>
          <w:numId w:val="12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Write a function that takes takes two sequence and returns the sum of both the sequence ?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(20 marks)</w:t>
      </w:r>
    </w:p>
    <w:p>
      <w:pPr>
        <w:numPr>
          <w:numId w:val="0"/>
        </w:num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def myfunc(seq1,seq2):</w:t>
      </w:r>
    </w:p>
    <w:p>
      <w:pPr>
        <w:numPr>
          <w:numId w:val="0"/>
        </w:num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add=sum(seq1,seq2)</w:t>
      </w:r>
    </w:p>
    <w:p>
      <w:pPr>
        <w:numPr>
          <w:numId w:val="0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return(add)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12. Create a lambda function that takes a string and returns True if the string contains vowels , otherwise return false                                                           (20 marks)</w:t>
      </w:r>
    </w:p>
    <w:p>
      <w:p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d=lambda name1,name2:type(name1)==type(name2)</w:t>
      </w:r>
    </w:p>
    <w:p>
      <w:pPr>
        <w:ind w:firstLine="500" w:firstLineChars="200"/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if d in (a,e,I,o,u):</w:t>
      </w:r>
    </w:p>
    <w:p>
      <w:p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return True</w:t>
      </w:r>
    </w:p>
    <w:p>
      <w:pPr>
        <w:ind w:firstLine="375" w:firstLineChars="150"/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else:</w:t>
      </w:r>
    </w:p>
    <w:p>
      <w:p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return false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13.  What is the output of the following code. Illustrate using a Flowchart.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Marks 30 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for items in l: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for item in items: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            print(item*item,end='\t')</w:t>
      </w:r>
    </w:p>
    <w:p>
      <w:p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1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ab/>
        <w:t>4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ab/>
        <w:t>9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ab/>
        <w:t>16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ab/>
        <w:t>25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ab/>
        <w:t>36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14. Write a generic function that can take any number positional and keyword argument(s). Try to print their types?</w:t>
      </w:r>
    </w:p>
    <w:p>
      <w:p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def gen_func(*pos,**kwargs):</w:t>
      </w:r>
    </w:p>
    <w:p>
      <w:pPr>
        <w:jc w:val="left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return print(type(pos),type(kwargs))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15.   me,you,*important = “python”,’javascript”,100,200,300,”Somani”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 xml:space="preserve">        What will be the value of                                                                             Marks 20</w:t>
      </w:r>
    </w:p>
    <w:p>
      <w:pPr>
        <w:pStyle w:val="4"/>
        <w:numPr>
          <w:ilvl w:val="0"/>
          <w:numId w:val="13"/>
        </w:numPr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Me</w:t>
      </w:r>
    </w:p>
    <w:p>
      <w:pPr>
        <w:pStyle w:val="4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You</w:t>
      </w:r>
    </w:p>
    <w:p>
      <w:pPr>
        <w:pStyle w:val="4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</w:t>
      </w:r>
    </w:p>
    <w:p>
      <w:pPr>
        <w:pStyle w:val="4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Important[3]</w:t>
      </w:r>
    </w:p>
    <w:p>
      <w:pPr>
        <w:pStyle w:val="4"/>
        <w:numPr>
          <w:ilvl w:val="0"/>
          <w:numId w:val="13"/>
        </w:numPr>
        <w:jc w:val="left"/>
        <w:rPr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Important[3][-1]</w:t>
      </w:r>
    </w:p>
    <w:p>
      <w:pPr>
        <w:pStyle w:val="4"/>
        <w:numPr>
          <w:numId w:val="0"/>
        </w:numPr>
        <w:ind w:left="360" w:leftChars="0"/>
        <w:jc w:val="left"/>
        <w:rPr>
          <w:rFonts w:hint="default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  <w:t>Ans: option 3</w:t>
      </w: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p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5"/>
          <w:szCs w:val="25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FBB1DC36"/>
    <w:multiLevelType w:val="singleLevel"/>
    <w:tmpl w:val="FBB1DC36"/>
    <w:lvl w:ilvl="0" w:tentative="0">
      <w:start w:val="11"/>
      <w:numFmt w:val="decimal"/>
      <w:suff w:val="space"/>
      <w:lvlText w:val="%1."/>
      <w:lvlJc w:val="left"/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64D07"/>
    <w:rsid w:val="190B62CE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2021-10-11T07:50:00Z</dcterms:created>
  <dc:creator>rahul somani</dc:creator>
  <cp:lastModifiedBy>ThisPC</cp:lastModifiedBy>
  <dcterms:modified xsi:type="dcterms:W3CDTF">2021-10-11T09:33:15Z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1F1E1F65051E4F2E878E2F9DBCB82EEF</vt:lpwstr>
  </property>
</Properties>
</file>